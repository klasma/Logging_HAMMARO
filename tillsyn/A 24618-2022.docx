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24618-2022 i Hammarö kommun</w:t>
      </w:r>
    </w:p>
    <w:p>
      <w:r>
        <w:t>Detta dokument behandlar höga naturvärden i avverkningsamälan A 24618-2022 i Hammarö kommun. Denna avverkningsanmälan inkom 2022-06-15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24618-2022.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6574862, E 418145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